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44"/>
        </w:rPr>
        <w:t>Muhammad Fasih Ul Islam</w:t>
      </w:r>
    </w:p>
    <w:p>
      <w:pPr>
        <w:jc w:val="center"/>
      </w:pPr>
      <w:r>
        <w:t>Islamabad, Pakistan  |  muhammadfasih969@gmail.com  |  0314-7091200</w:t>
      </w:r>
    </w:p>
    <w:p>
      <w:pPr>
        <w:pStyle w:val="Heading1"/>
      </w:pPr>
      <w:r>
        <w:t>Objective</w:t>
      </w:r>
    </w:p>
    <w:p>
      <w:r>
        <w:t>Seeking a remote, part‑time role (~2 hours/day) in MERN‑stack web development. Available after academic hours (classes typically 9 AM – 5 PM PKT). Open to adjacent frontend/backend tasks that support learning and impact.</w:t>
      </w:r>
    </w:p>
    <w:p>
      <w:pPr>
        <w:pStyle w:val="Heading1"/>
      </w:pPr>
      <w:r>
        <w:t>Education</w:t>
      </w:r>
    </w:p>
    <w:p>
      <w:r>
        <w:t>BS Computer Science — National University of Sciences and Technology (NUST), Islamabad</w:t>
        <w:br/>
        <w:t>CGPA: 3.39 (first 2 semesters); Currently in 3rd semester since Sep 2025; Expected Graduation: 2027</w:t>
      </w:r>
    </w:p>
    <w:p>
      <w:r>
        <w:t>F.Sc. (Pre‑Engineering) — PUNJAB GROUP OF COLLEGES | Marks: 1094/1200</w:t>
      </w:r>
    </w:p>
    <w:p>
      <w:r>
        <w:t>Matric (Science) — ASAAS NATIONAL SCHOOL | Marks: 1065/1100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Frontend: React, React Router, Tailwind CSS, Toastify, Lucide, Framer Motion, Responsive Design</w:t>
      </w:r>
    </w:p>
    <w:p>
      <w:pPr>
        <w:pStyle w:val="ListBullet"/>
      </w:pPr>
      <w:r>
        <w:t>Backend: Node.js, Express.js, MongoDB (Mongoose), PHP, MySQL, Spring Boot (Java)</w:t>
      </w:r>
    </w:p>
    <w:p>
      <w:pPr>
        <w:pStyle w:val="ListBullet"/>
      </w:pPr>
      <w:r>
        <w:t>Tools &amp; Auth: Git (in progress), JWT, bcrypt, Multer (file uploads), cookie‑parser</w:t>
      </w:r>
    </w:p>
    <w:p>
      <w:pPr>
        <w:pStyle w:val="ListBullet"/>
      </w:pPr>
      <w:r>
        <w:t>Core Web: HTML5, CSS3, JavaScript (ES6+), REST APIs, AJAX, CRUD</w:t>
      </w:r>
    </w:p>
    <w:p>
      <w:pPr>
        <w:pStyle w:val="Heading1"/>
      </w:pPr>
      <w:r>
        <w:t>Experience</w:t>
      </w:r>
    </w:p>
    <w:p>
      <w:r>
        <w:t>MERN Stack Intern (Backend Focus) — Brackets Software House (Jul 2025 – Present)</w:t>
      </w:r>
    </w:p>
    <w:p>
      <w:pPr>
        <w:pStyle w:val="ListBullet"/>
      </w:pPr>
      <w:r>
        <w:t>- Built Career Tracker portfolio project using React, Node.js, Express, MongoDB.</w:t>
      </w:r>
    </w:p>
    <w:p>
      <w:pPr>
        <w:pStyle w:val="ListBullet"/>
      </w:pPr>
      <w:r>
        <w:t>- Implemented backend features including Multer file uploads, JWT authentication, cookie handling, and bcrypt password hashing.</w:t>
      </w:r>
    </w:p>
    <w:p>
      <w:pPr>
        <w:pStyle w:val="ListBullet"/>
      </w:pPr>
      <w:r>
        <w:t>- Designed interactive frontend with React Router, Tailwind, Toastify, Lucide, and Framer Motion.</w:t>
      </w:r>
    </w:p>
    <w:p>
      <w:r>
        <w:t>Web Development Intern — SoftShack (Jun 2025 – Jul 2025)</w:t>
      </w:r>
    </w:p>
    <w:p>
      <w:pPr>
        <w:pStyle w:val="ListBullet"/>
      </w:pPr>
      <w:r>
        <w:t>- Developed a validated form system with real‑time validation, CRUD, inline editing, and bulk delete using HTML, CSS, JS, PHP, and MySQL.</w:t>
      </w:r>
    </w:p>
    <w:p>
      <w:pPr>
        <w:pStyle w:val="ListBullet"/>
      </w:pPr>
      <w:r>
        <w:t>- Rebuilt the form in React with React Hook Form and Yup; added reusable input components and improved UX with Toastify + Tailwind.</w:t>
      </w:r>
    </w:p>
    <w:p>
      <w:pPr>
        <w:pStyle w:val="ListBullet"/>
      </w:pPr>
      <w:r>
        <w:t>- Created cross‑tab reports for a university management system with data manipulation logic.</w:t>
      </w:r>
    </w:p>
    <w:p>
      <w:pPr>
        <w:pStyle w:val="Heading1"/>
      </w:pPr>
      <w:r>
        <w:t>Projects</w:t>
      </w:r>
    </w:p>
    <w:p>
      <w:pPr>
        <w:pStyle w:val="ListBullet"/>
      </w:pPr>
      <w:r>
        <w:t>Career Tracker (MERN, ongoing): Full‑stack app with authentication (JWT + bcrypt), resume uploads (Multer), protected routes, and user management.</w:t>
      </w:r>
    </w:p>
    <w:p>
      <w:pPr>
        <w:pStyle w:val="ListBullet"/>
      </w:pPr>
      <w:r>
        <w:t>Project Management System (Spring Boot + MySQL + HTML/CSS/JS): OOP semester project with CRUD, task management, and MVC structure.</w:t>
      </w:r>
    </w:p>
    <w:p>
      <w:pPr>
        <w:pStyle w:val="ListBullet"/>
      </w:pPr>
      <w:r>
        <w:t>MovieMania (PHP + MySQL): Ticket booking system with login, payment flow, and relational schema.</w:t>
      </w:r>
    </w:p>
    <w:p>
      <w:pPr>
        <w:pStyle w:val="ListBullet"/>
      </w:pPr>
      <w:r>
        <w:t>React Form Project: Component library of inputs with Yup validation, table view, and backend integration.</w:t>
      </w:r>
    </w:p>
    <w:p>
      <w:pPr>
        <w:pStyle w:val="Heading1"/>
      </w:pPr>
      <w:r>
        <w:t>Achievements</w:t>
      </w:r>
    </w:p>
    <w:p>
      <w:pPr>
        <w:pStyle w:val="ListBullet"/>
      </w:pPr>
      <w:r>
        <w:t>Awardee — Chief Minister Punjab Honhaar Undergraduate Scholarship (Tuition Fee Scholarship; Punjab Higher Education Department).</w:t>
      </w:r>
    </w:p>
    <w:p>
      <w:pPr>
        <w:pStyle w:val="ListBullet"/>
      </w:pPr>
      <w:r>
        <w:t>Runner‑up — Computing Quiz Competition, GIFT University.</w:t>
      </w:r>
    </w:p>
    <w:p>
      <w:pPr>
        <w:pStyle w:val="ListBullet"/>
      </w:pPr>
      <w:r>
        <w:t>Passed — Junior MERN Developer Pre‑req Test, Brackets Software House (Score: 7.8/10).</w:t>
      </w:r>
    </w:p>
    <w:p>
      <w:pPr>
        <w:pStyle w:val="Heading1"/>
      </w:pPr>
      <w:r>
        <w:t>Strengths</w:t>
      </w:r>
    </w:p>
    <w:p>
      <w:pPr>
        <w:pStyle w:val="ListBullet"/>
      </w:pPr>
      <w:r>
        <w:t>JavaScript, CSS, MySQL, HTML, React.js, Node.js, Express</w:t>
      </w:r>
    </w:p>
    <w:p>
      <w:pPr>
        <w:pStyle w:val="ListBullet"/>
      </w:pPr>
      <w:r>
        <w:t>Stress Tolerance, Collaboration, Sociability, Risk‑taking</w:t>
      </w:r>
    </w:p>
    <w:p>
      <w:pPr>
        <w:pStyle w:val="ListBullet"/>
      </w:pPr>
      <w:r>
        <w:t>Business English, Basic English</w:t>
      </w:r>
    </w:p>
    <w:p>
      <w:pPr>
        <w:pStyle w:val="Heading1"/>
      </w:pPr>
      <w:r>
        <w:t>Availability</w:t>
      </w:r>
    </w:p>
    <w:p>
      <w:r>
        <w:t>Remote part‑time availability: ~2 hours daily after 5:00 PM PKT (classes typically 9 AM – 5 PM).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