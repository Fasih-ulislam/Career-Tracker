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Muhammad Fasih Ul Islam</w:t>
      </w:r>
    </w:p>
    <w:p>
      <w:r>
        <w:t>Email: muhammadfasih969@gmail.com | LinkedIn: linkedin.com/in/muhammadfasih | Phone: 0314-7091200</w:t>
      </w:r>
    </w:p>
    <w:p>
      <w:pPr>
        <w:pStyle w:val="Heading1"/>
      </w:pPr>
      <w:r>
        <w:t>Objective</w:t>
      </w:r>
    </w:p>
    <w:p>
      <w:r>
        <w:t>Motivated Computer Science undergraduate at NUST specializing in full-stack web development (MERN stack). Eager to apply academic knowledge and internship experience to contribute to impactful software projects in a professional environment.</w:t>
      </w:r>
    </w:p>
    <w:p>
      <w:pPr>
        <w:pStyle w:val="Heading1"/>
      </w:pPr>
      <w:r>
        <w:t>Education</w:t>
      </w:r>
    </w:p>
    <w:p>
      <w:r>
        <w:t>National University of Sciences and Technology (NUST)</w:t>
        <w:br/>
        <w:t>Bachelor of Science in Computer Science | Sep 2024 – May 2029</w:t>
        <w:br/>
        <w:t>Relevant Coursework: Data Structures, Web Development, Databases, Software Engineering</w:t>
      </w:r>
    </w:p>
    <w:p>
      <w:r>
        <w:t>Punjab College, Gujranwala</w:t>
        <w:br/>
        <w:t>Intermediate (FSc Pre-Engineering) | 2022 – 2024</w:t>
      </w:r>
    </w:p>
    <w:p>
      <w:pPr>
        <w:pStyle w:val="Heading1"/>
      </w:pPr>
      <w:r>
        <w:t>Experience</w:t>
      </w:r>
    </w:p>
    <w:p>
      <w:r>
        <w:t>Web Development Intern – SoftShack | Jun 2025 – Jul 2025</w:t>
        <w:br/>
        <w:t>- Built a fully validated form using HTML, CSS, JavaScript, PHP, and MySQL with real-time validation and AJAX.</w:t>
        <w:br/>
        <w:t>- Implemented CRUD functionality, inline editing, and bulk delete features.</w:t>
        <w:br/>
        <w:t>- Created cross-tab reports with data manipulation logic.</w:t>
      </w:r>
    </w:p>
    <w:p>
      <w:r>
        <w:t>Full Stack Development Intern – Brackets Software House | Jul 2025 – Present</w:t>
        <w:br/>
        <w:t>- Developing MERN stack applications integrating frontend (React) with backend APIs.</w:t>
        <w:br/>
        <w:t>- Implementing authentication, database connections, and deployment workflows.</w:t>
        <w:br/>
        <w:t>- Collaborating on code reviews and feature development in a team environment.</w:t>
      </w:r>
    </w:p>
    <w:p>
      <w:pPr>
        <w:pStyle w:val="Heading1"/>
      </w:pPr>
      <w:r>
        <w:t>Projects</w:t>
      </w:r>
    </w:p>
    <w:p>
      <w:r>
        <w:t>- MERN Stack Portfolio Project: End-to-end application with authentication, database integration, and responsive UI.</w:t>
        <w:br/>
        <w:t>- Movie Ticket Booking System: Multi-page PHP &amp; MySQL application with login, booking, and payment processing.</w:t>
      </w:r>
    </w:p>
    <w:p>
      <w:pPr>
        <w:pStyle w:val="Heading1"/>
      </w:pPr>
      <w:r>
        <w:t>Skills</w:t>
      </w:r>
    </w:p>
    <w:p>
      <w:r>
        <w:t>Languages: JavaScript, PHP, HTML, CSS, SQL</w:t>
        <w:br/>
        <w:t>Frameworks/Libraries: React, Node.js, Express, Tailwind CSS</w:t>
        <w:br/>
        <w:t>Databases: MySQL, MongoDB</w:t>
        <w:br/>
        <w:t>Tools: Git, GitHub, VS Code, Postman</w:t>
      </w:r>
    </w:p>
    <w:p>
      <w:r>
        <w:br w:type="page"/>
      </w:r>
    </w:p>
    <w:p>
      <w:pPr>
        <w:pStyle w:val="Title"/>
      </w:pPr>
      <w:r>
        <w:t>Cover Letter</w:t>
      </w:r>
    </w:p>
    <w:p>
      <w:r>
        <w:t>Dear Hiring Manager,</w:t>
        <w:br/>
        <w:br/>
        <w:t>I am writing to express my interest in the Full Stack Developer internship opportunity at your organization. As a Computer Science undergraduate at NUST with hands-on experience in both frontend and backend development, I am eager to apply my skills to real-world projects.</w:t>
        <w:br/>
        <w:br/>
        <w:t>Through my internships at SoftShack and Brackets Software House, I have built dynamic web applications using HTML, CSS, JavaScript, PHP, and the MERN stack. My experience includes creating fully validated forms, implementing CRUD operations, integrating authentication, and working with both MySQL and MongoDB databases. I take pride in writing clean, maintainable code and collaborating effectively in team environments.</w:t>
        <w:br/>
        <w:br/>
        <w:t>I am confident that my technical expertise, problem-solving skills, and commitment to continuous learning make me a strong candidate for this role. I would welcome the opportunity to contribute to your team and further develop my skills.</w:t>
        <w:br/>
        <w:br/>
        <w:t>Thank you for considering my application. I look forward to the possibility of discussing how I can add value to your organization.</w:t>
        <w:br/>
        <w:br/>
        <w:t>Sincerely,</w:t>
        <w:br/>
        <w:t>Muhammad Fasih Ul Islam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